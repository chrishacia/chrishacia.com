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9493" w14:textId="77777777" w:rsidR="006D0D88" w:rsidRDefault="00000000">
      <w:r>
        <w:rPr>
          <w:b/>
          <w:sz w:val="40"/>
        </w:rPr>
        <w:t>Christopher Hacia</w:t>
      </w:r>
    </w:p>
    <w:p w14:paraId="5CCFAF5B" w14:textId="77777777" w:rsidR="006D0D88" w:rsidRDefault="00000000">
      <w:r>
        <w:t>Manteca, CA • chris@hacia.net • +1 (350) 224-6703 • github.com/chrishacia • linkedin.com/in/chrishacia</w:t>
      </w:r>
    </w:p>
    <w:p w14:paraId="26871BBD" w14:textId="77777777" w:rsidR="006D0D88" w:rsidRDefault="00000000">
      <w:r>
        <w:rPr>
          <w:b/>
          <w:sz w:val="26"/>
        </w:rPr>
        <w:t>Senior Frontend / Full-Stack Software Engineer</w:t>
      </w:r>
    </w:p>
    <w:p w14:paraId="283FE7CB" w14:textId="77777777" w:rsidR="006D0D88" w:rsidRDefault="00000000">
      <w:r>
        <w:rPr>
          <w:b/>
        </w:rPr>
        <w:t>SUMMARY</w:t>
      </w:r>
    </w:p>
    <w:p w14:paraId="36AC312F" w14:textId="77777777" w:rsidR="006D0D88" w:rsidRDefault="00000000">
      <w:r>
        <w:t>Frontend-leaning full-stack engineer with 10+ years building production web apps for enterprises and startups. Deep in React/TypeScript and modern UI (MUI/Tailwind), comfortable across Node.js, PHP, and GraphQL/REST APIs. Practical experience with AWS, CI/CD, accessibility (WCAG), and secure coding (OWASP). I ship reliable UI, wire it to clean APIs, and leave teams with better tests, docs, and patterns.</w:t>
      </w:r>
    </w:p>
    <w:p w14:paraId="06E7BB22" w14:textId="77777777" w:rsidR="006D0D88" w:rsidRDefault="00000000">
      <w:r>
        <w:rPr>
          <w:b/>
        </w:rPr>
        <w:t>CORE SKILLS</w:t>
      </w:r>
    </w:p>
    <w:p w14:paraId="0302BFC7" w14:textId="77777777" w:rsidR="006D0D88" w:rsidRDefault="00000000">
      <w:r>
        <w:rPr>
          <w:b/>
        </w:rPr>
        <w:t>Frontend:</w:t>
      </w:r>
    </w:p>
    <w:p w14:paraId="1B83E028" w14:textId="77777777" w:rsidR="006D0D88" w:rsidRDefault="00000000" w:rsidP="00A81DC7">
      <w:pPr>
        <w:pStyle w:val="ListBullet"/>
        <w:tabs>
          <w:tab w:val="clear" w:pos="360"/>
          <w:tab w:val="num" w:pos="1080"/>
        </w:tabs>
        <w:ind w:left="1080"/>
      </w:pPr>
      <w:r>
        <w:t>React (hooks), Redux, TypeScript, Next.js, Angular (v10+), HTML5/CSS3, MUI, Tailwind, Accessibility (WCAG/ADA)</w:t>
      </w:r>
    </w:p>
    <w:p w14:paraId="2D3B0E1D" w14:textId="77777777" w:rsidR="006D0D88" w:rsidRDefault="00000000">
      <w:r>
        <w:rPr>
          <w:b/>
        </w:rPr>
        <w:t>Backend &amp; APIs:</w:t>
      </w:r>
    </w:p>
    <w:p w14:paraId="4D994620" w14:textId="77777777" w:rsidR="006D0D88" w:rsidRDefault="00000000" w:rsidP="00A81DC7">
      <w:pPr>
        <w:pStyle w:val="ListBullet"/>
        <w:tabs>
          <w:tab w:val="clear" w:pos="360"/>
          <w:tab w:val="num" w:pos="1080"/>
        </w:tabs>
        <w:ind w:left="1080"/>
      </w:pPr>
      <w:r>
        <w:t>Node.js (Express/Hapi), PHP (CodeIgniter, Zend, Hack), GraphQL, REST, OAuth/JWT</w:t>
      </w:r>
    </w:p>
    <w:p w14:paraId="0C24206E" w14:textId="77777777" w:rsidR="006D0D88" w:rsidRDefault="00000000">
      <w:r>
        <w:rPr>
          <w:b/>
        </w:rPr>
        <w:t>Testing &amp; Quality:</w:t>
      </w:r>
    </w:p>
    <w:p w14:paraId="60FCD787" w14:textId="77777777" w:rsidR="006D0D88" w:rsidRDefault="00000000" w:rsidP="00A81DC7">
      <w:pPr>
        <w:pStyle w:val="ListBullet"/>
        <w:tabs>
          <w:tab w:val="clear" w:pos="360"/>
          <w:tab w:val="num" w:pos="1080"/>
        </w:tabs>
        <w:ind w:left="1080"/>
      </w:pPr>
      <w:r>
        <w:t>Jest, Jasmine/Karma, Selenium, Pytest; CI gating via Jenkins/Azure DevOps/GitHub Actions</w:t>
      </w:r>
    </w:p>
    <w:p w14:paraId="5EE53F64" w14:textId="77777777" w:rsidR="006D0D88" w:rsidRDefault="00000000">
      <w:r>
        <w:rPr>
          <w:b/>
        </w:rPr>
        <w:t>Cloud &amp; DevOps:</w:t>
      </w:r>
    </w:p>
    <w:p w14:paraId="1BBDC801" w14:textId="77777777" w:rsidR="006D0D88" w:rsidRDefault="00000000" w:rsidP="00A81DC7">
      <w:pPr>
        <w:pStyle w:val="ListBullet"/>
        <w:tabs>
          <w:tab w:val="clear" w:pos="360"/>
          <w:tab w:val="num" w:pos="1080"/>
        </w:tabs>
        <w:ind w:left="1080"/>
      </w:pPr>
      <w:r>
        <w:t>AWS (EC2, S3, Lambda, API Gateway, GovCloud), Azure App Services, Docker, Terraform (basic)</w:t>
      </w:r>
    </w:p>
    <w:p w14:paraId="5AAE9EAF" w14:textId="77777777" w:rsidR="006D0D88" w:rsidRDefault="00000000">
      <w:r>
        <w:rPr>
          <w:b/>
        </w:rPr>
        <w:t>Data:</w:t>
      </w:r>
    </w:p>
    <w:p w14:paraId="780A94FC" w14:textId="77777777" w:rsidR="006D0D88" w:rsidRDefault="00000000" w:rsidP="00A81DC7">
      <w:pPr>
        <w:pStyle w:val="ListBullet"/>
        <w:tabs>
          <w:tab w:val="clear" w:pos="360"/>
          <w:tab w:val="num" w:pos="1080"/>
        </w:tabs>
        <w:ind w:left="1080"/>
      </w:pPr>
      <w:r>
        <w:t>PostgreSQL, MySQL, MongoDB, SQL Server (basic)</w:t>
      </w:r>
    </w:p>
    <w:p w14:paraId="49027996" w14:textId="77777777" w:rsidR="006D0D88" w:rsidRDefault="00000000">
      <w:r>
        <w:rPr>
          <w:b/>
        </w:rPr>
        <w:t>Collaboration:</w:t>
      </w:r>
    </w:p>
    <w:p w14:paraId="7EFF5B03" w14:textId="77777777" w:rsidR="006D0D88" w:rsidRDefault="00000000" w:rsidP="00A81DC7">
      <w:pPr>
        <w:pStyle w:val="ListBullet"/>
        <w:tabs>
          <w:tab w:val="clear" w:pos="360"/>
          <w:tab w:val="num" w:pos="1080"/>
        </w:tabs>
        <w:ind w:left="1080"/>
      </w:pPr>
      <w:r>
        <w:t>Agile/Scrum, Jira/Confluence, code reviews, mentoring</w:t>
      </w:r>
    </w:p>
    <w:p w14:paraId="7F184A7B" w14:textId="77777777" w:rsidR="00A81DC7" w:rsidRDefault="00A81DC7">
      <w:pPr>
        <w:rPr>
          <w:b/>
        </w:rPr>
      </w:pPr>
    </w:p>
    <w:p w14:paraId="0E264BB3" w14:textId="77777777" w:rsidR="00A81DC7" w:rsidRDefault="00A81DC7">
      <w:pPr>
        <w:rPr>
          <w:b/>
        </w:rPr>
      </w:pPr>
    </w:p>
    <w:p w14:paraId="25537508" w14:textId="61EE4DAA" w:rsidR="006D0D88" w:rsidRDefault="00000000">
      <w:r>
        <w:rPr>
          <w:b/>
        </w:rPr>
        <w:lastRenderedPageBreak/>
        <w:t>EXPERIENCE</w:t>
      </w:r>
    </w:p>
    <w:p w14:paraId="0DBD7FF6" w14:textId="77777777" w:rsidR="006D0D88" w:rsidRDefault="00000000">
      <w:r>
        <w:rPr>
          <w:b/>
        </w:rPr>
        <w:t>John Deere — Senior Software Engineer (Remote)</w:t>
      </w:r>
    </w:p>
    <w:p w14:paraId="39E2C1DB" w14:textId="77777777" w:rsidR="006D0D88" w:rsidRDefault="00000000">
      <w:r>
        <w:t>Mar 2024 – Nov 2024</w:t>
      </w:r>
    </w:p>
    <w:p w14:paraId="4B33BEF5" w14:textId="77777777" w:rsidR="006D0D88" w:rsidRDefault="00000000">
      <w:pPr>
        <w:pStyle w:val="ListBullet"/>
      </w:pPr>
      <w:r>
        <w:t>Built frontend features for a provider portal using React + TypeScript with responsive, accessible UI (WCAG).</w:t>
      </w:r>
    </w:p>
    <w:p w14:paraId="1B319306" w14:textId="77777777" w:rsidR="006D0D88" w:rsidRDefault="00000000">
      <w:pPr>
        <w:pStyle w:val="ListBullet"/>
      </w:pPr>
      <w:r>
        <w:t>Integrated React modules with Node.js/Hapi services and PostgreSQL backends for CRUD flows.</w:t>
      </w:r>
    </w:p>
    <w:p w14:paraId="57E214BC" w14:textId="77777777" w:rsidR="006D0D88" w:rsidRDefault="00000000">
      <w:pPr>
        <w:pStyle w:val="ListBullet"/>
      </w:pPr>
      <w:r>
        <w:t>Added Jest tests for core components and wired test runs into Jenkins to block unsafe merges.</w:t>
      </w:r>
    </w:p>
    <w:p w14:paraId="17425C0C" w14:textId="77777777" w:rsidR="006D0D88" w:rsidRDefault="00000000">
      <w:pPr>
        <w:pStyle w:val="ListBullet"/>
      </w:pPr>
      <w:r>
        <w:t>Partnered with DevOps to containerize select services in Docker and deploy on AWS (EC2/S3).</w:t>
      </w:r>
    </w:p>
    <w:p w14:paraId="67D1F37A" w14:textId="77777777" w:rsidR="006D0D88" w:rsidRDefault="00000000">
      <w:pPr>
        <w:pStyle w:val="ListBullet"/>
      </w:pPr>
      <w:r>
        <w:t>Mentored two engineers on React patterns, TypeScript types, and practical OWASP habits.</w:t>
      </w:r>
    </w:p>
    <w:p w14:paraId="7C767538" w14:textId="77777777" w:rsidR="006D0D88" w:rsidRDefault="00000000">
      <w:r>
        <w:rPr>
          <w:b/>
        </w:rPr>
        <w:t>Blackline Safety — Senior Software Engineer (Remote)</w:t>
      </w:r>
    </w:p>
    <w:p w14:paraId="677BE6BE" w14:textId="77777777" w:rsidR="006D0D88" w:rsidRDefault="00000000">
      <w:r>
        <w:t>May 2022 – Mar 2024</w:t>
      </w:r>
    </w:p>
    <w:p w14:paraId="174FFB8A" w14:textId="77777777" w:rsidR="006D0D88" w:rsidRDefault="00000000">
      <w:pPr>
        <w:pStyle w:val="ListBullet"/>
      </w:pPr>
      <w:r>
        <w:t>Led portions of an Angular (v10+) rewrite of a real-time telemetry dashboard; standardized UI with component library theming.</w:t>
      </w:r>
    </w:p>
    <w:p w14:paraId="7271A1EA" w14:textId="77777777" w:rsidR="006D0D88" w:rsidRDefault="00000000">
      <w:pPr>
        <w:pStyle w:val="ListBullet"/>
      </w:pPr>
      <w:r>
        <w:t>Built data processing with Node.js Lambdas on AWS (Lambda + API Gateway) into MongoDB / PostgreSQL stores.</w:t>
      </w:r>
    </w:p>
    <w:p w14:paraId="0C5D8479" w14:textId="77777777" w:rsidR="006D0D88" w:rsidRDefault="00000000">
      <w:pPr>
        <w:pStyle w:val="ListBullet"/>
      </w:pPr>
      <w:r>
        <w:t>Maintained legacy integrations in PHP (Zend) and Python, refactoring modules for readability and testability.</w:t>
      </w:r>
    </w:p>
    <w:p w14:paraId="7AAFD02C" w14:textId="77777777" w:rsidR="006D0D88" w:rsidRDefault="00000000">
      <w:pPr>
        <w:pStyle w:val="ListBullet"/>
      </w:pPr>
      <w:r>
        <w:t>Kept unit tests running in Jasmine/Karma and Pytest, enforced via GitHub Actions.</w:t>
      </w:r>
    </w:p>
    <w:p w14:paraId="45D22D5B" w14:textId="77777777" w:rsidR="006D0D88" w:rsidRDefault="00000000">
      <w:pPr>
        <w:pStyle w:val="ListBullet"/>
      </w:pPr>
      <w:r>
        <w:t>Mentored juniors through weekly review sessions and architecture walkthroughs.</w:t>
      </w:r>
    </w:p>
    <w:p w14:paraId="2B22E230" w14:textId="77777777" w:rsidR="006D0D88" w:rsidRDefault="00000000">
      <w:r>
        <w:rPr>
          <w:b/>
        </w:rPr>
        <w:t>Facebook (Meta) — Software Engineer III (Contract) (Remote)</w:t>
      </w:r>
    </w:p>
    <w:p w14:paraId="744C1504" w14:textId="77777777" w:rsidR="006D0D88" w:rsidRDefault="00000000">
      <w:r>
        <w:t>Oct 2021 – Apr 2022</w:t>
      </w:r>
    </w:p>
    <w:p w14:paraId="25CF2288" w14:textId="77777777" w:rsidR="006D0D88" w:rsidRDefault="00000000">
      <w:pPr>
        <w:pStyle w:val="ListBullet"/>
      </w:pPr>
      <w:r>
        <w:t>Delivered features for internal admin tools using React + GraphQL; collaborated on schema design and UI contracts.</w:t>
      </w:r>
    </w:p>
    <w:p w14:paraId="166C7A6C" w14:textId="77777777" w:rsidR="006D0D88" w:rsidRDefault="00000000">
      <w:pPr>
        <w:pStyle w:val="ListBullet"/>
      </w:pPr>
      <w:r>
        <w:t>Consumed Hack (PHP variant) microservices; maintained strict typing and internal CI/testing standards.</w:t>
      </w:r>
    </w:p>
    <w:p w14:paraId="5AA151DB" w14:textId="77777777" w:rsidR="006D0D88" w:rsidRDefault="00000000">
      <w:pPr>
        <w:pStyle w:val="ListBullet"/>
      </w:pPr>
      <w:r>
        <w:t>Documented reusable patterns for React hooks/state and shared them with adjacent teams.</w:t>
      </w:r>
    </w:p>
    <w:p w14:paraId="79CE297A" w14:textId="77777777" w:rsidR="006D0D88" w:rsidRDefault="00000000">
      <w:r>
        <w:rPr>
          <w:b/>
        </w:rPr>
        <w:t>Wells Fargo — Software Engineer (Contract) (Remote)</w:t>
      </w:r>
    </w:p>
    <w:p w14:paraId="751A353D" w14:textId="77777777" w:rsidR="006D0D88" w:rsidRDefault="00000000">
      <w:r>
        <w:t>Apr 2021 – Oct 2021</w:t>
      </w:r>
    </w:p>
    <w:p w14:paraId="0979522F" w14:textId="77777777" w:rsidR="006D0D88" w:rsidRDefault="00000000">
      <w:pPr>
        <w:pStyle w:val="ListBullet"/>
      </w:pPr>
      <w:r>
        <w:t>Maintained UI for a Java-backed billing platform with JSP, jQuery, Bootstrap focusing on cross-browser performance.</w:t>
      </w:r>
    </w:p>
    <w:p w14:paraId="0E5293A5" w14:textId="77777777" w:rsidR="006D0D88" w:rsidRDefault="00000000">
      <w:pPr>
        <w:pStyle w:val="ListBullet"/>
      </w:pPr>
      <w:r>
        <w:lastRenderedPageBreak/>
        <w:t>Automated key workflows with Selenium; collaborated on accessibility checks with internal tooling.</w:t>
      </w:r>
    </w:p>
    <w:p w14:paraId="10F6C7C2" w14:textId="77777777" w:rsidR="006D0D88" w:rsidRDefault="00000000">
      <w:pPr>
        <w:pStyle w:val="ListBullet"/>
      </w:pPr>
      <w:r>
        <w:t>Supported sprint planning, QA handoffs, and production hotfixes.</w:t>
      </w:r>
    </w:p>
    <w:p w14:paraId="665A1466" w14:textId="77777777" w:rsidR="006D0D88" w:rsidRDefault="00000000">
      <w:r>
        <w:rPr>
          <w:b/>
        </w:rPr>
        <w:t>Intuit — Software Engineer II (Contract) (Remote)</w:t>
      </w:r>
    </w:p>
    <w:p w14:paraId="28CD6C5D" w14:textId="77777777" w:rsidR="006D0D88" w:rsidRDefault="00000000">
      <w:r>
        <w:t>Apr 2020 – Apr 2021</w:t>
      </w:r>
    </w:p>
    <w:p w14:paraId="6BC3076C" w14:textId="77777777" w:rsidR="006D0D88" w:rsidRDefault="00000000">
      <w:pPr>
        <w:pStyle w:val="ListBullet"/>
      </w:pPr>
      <w:r>
        <w:t>Built React + TypeScript and GraphQL features for QuickBooks web UI.</w:t>
      </w:r>
    </w:p>
    <w:p w14:paraId="340099B2" w14:textId="77777777" w:rsidR="006D0D88" w:rsidRDefault="00000000">
      <w:pPr>
        <w:pStyle w:val="ListBullet"/>
      </w:pPr>
      <w:r>
        <w:t>Partnered with backend teams on schema design and endpoint contracts (validated via GraphiQL/Postman).</w:t>
      </w:r>
    </w:p>
    <w:p w14:paraId="16150507" w14:textId="77777777" w:rsidR="006D0D88" w:rsidRDefault="00000000">
      <w:pPr>
        <w:pStyle w:val="ListBullet"/>
      </w:pPr>
      <w:r>
        <w:t>Added Jest tests to critical modules and integrated with Jenkins for CI enforcement.</w:t>
      </w:r>
    </w:p>
    <w:p w14:paraId="3F6E9C55" w14:textId="77777777" w:rsidR="006D0D88" w:rsidRDefault="00000000">
      <w:pPr>
        <w:pStyle w:val="ListBullet"/>
      </w:pPr>
      <w:r>
        <w:t>Reviewed designs to ensure accessibility and faithful implementation.</w:t>
      </w:r>
    </w:p>
    <w:p w14:paraId="11704AF7" w14:textId="77777777" w:rsidR="006D0D88" w:rsidRDefault="00000000">
      <w:r>
        <w:rPr>
          <w:b/>
        </w:rPr>
        <w:t>Walmart Labs — Senior Software Engineer (Sunnyvale, CA)</w:t>
      </w:r>
    </w:p>
    <w:p w14:paraId="1BF8904B" w14:textId="77777777" w:rsidR="006D0D88" w:rsidRDefault="00000000">
      <w:r>
        <w:t>Sep 2019 – Apr 2020</w:t>
      </w:r>
    </w:p>
    <w:p w14:paraId="29C44751" w14:textId="77777777" w:rsidR="006D0D88" w:rsidRDefault="00000000">
      <w:pPr>
        <w:pStyle w:val="ListBullet"/>
      </w:pPr>
      <w:r>
        <w:t>Delivered React/Redux modules for account management, integrating with Java/Spring REST services.</w:t>
      </w:r>
    </w:p>
    <w:p w14:paraId="69F0BF7F" w14:textId="77777777" w:rsidR="006D0D88" w:rsidRDefault="00000000">
      <w:pPr>
        <w:pStyle w:val="ListBullet"/>
      </w:pPr>
      <w:r>
        <w:t>Implemented consistent UI with Material UI, responsive breakpoints, and linting/formatting standards.</w:t>
      </w:r>
    </w:p>
    <w:p w14:paraId="53EF5981" w14:textId="77777777" w:rsidR="006D0D88" w:rsidRDefault="00000000">
      <w:pPr>
        <w:pStyle w:val="ListBullet"/>
      </w:pPr>
      <w:r>
        <w:t>Wrote Jest/Enzyme tests and worked with DevOps to include them in CI.</w:t>
      </w:r>
    </w:p>
    <w:p w14:paraId="2049990F" w14:textId="77777777" w:rsidR="006D0D88" w:rsidRDefault="00000000">
      <w:r>
        <w:rPr>
          <w:b/>
        </w:rPr>
        <w:t>Cisco — Senior Software Engineer (San Jose, CA)</w:t>
      </w:r>
    </w:p>
    <w:p w14:paraId="42819D34" w14:textId="77777777" w:rsidR="006D0D88" w:rsidRDefault="00000000">
      <w:r>
        <w:t>Jun 2019 – Sep 2019</w:t>
      </w:r>
    </w:p>
    <w:p w14:paraId="0178BC0C" w14:textId="77777777" w:rsidR="006D0D88" w:rsidRDefault="00000000">
      <w:pPr>
        <w:pStyle w:val="ListBullet"/>
      </w:pPr>
      <w:r>
        <w:t>Shipped React frontends for internal collaboration tools; wrote Jest/Enzyme unit tests.</w:t>
      </w:r>
    </w:p>
    <w:p w14:paraId="0FD2B7E8" w14:textId="77777777" w:rsidR="006D0D88" w:rsidRDefault="00000000">
      <w:pPr>
        <w:pStyle w:val="ListBullet"/>
      </w:pPr>
      <w:r>
        <w:t>Built Node.js microservices persisting analytics to MongoDB and surfaced data via Elasticsearch.</w:t>
      </w:r>
    </w:p>
    <w:p w14:paraId="21E604D1" w14:textId="77777777" w:rsidR="006D0D88" w:rsidRDefault="00000000">
      <w:pPr>
        <w:pStyle w:val="ListBullet"/>
      </w:pPr>
      <w:r>
        <w:t>Automated builds in Jenkins, produced Docker images, and coordinated deployments to AWS EC2.</w:t>
      </w:r>
    </w:p>
    <w:p w14:paraId="10539A7C" w14:textId="77777777" w:rsidR="006D0D88" w:rsidRDefault="00000000">
      <w:r>
        <w:rPr>
          <w:b/>
        </w:rPr>
        <w:t>Guardian Alliance Technologies — Lead Software Engineer, Co-founder (Stockton, CA)</w:t>
      </w:r>
    </w:p>
    <w:p w14:paraId="725A4CFD" w14:textId="77777777" w:rsidR="006D0D88" w:rsidRDefault="00000000">
      <w:r>
        <w:t>Sep 2017 – Apr 2019</w:t>
      </w:r>
    </w:p>
    <w:p w14:paraId="0D48887A" w14:textId="77777777" w:rsidR="006D0D88" w:rsidRDefault="00000000">
      <w:pPr>
        <w:pStyle w:val="ListBullet"/>
      </w:pPr>
      <w:r>
        <w:t>Co-architected a CJIS-aware SaaS using PHP (CodeIgniter) and Node.js with multi-tenant MySQL/PostgreSQL.</w:t>
      </w:r>
    </w:p>
    <w:p w14:paraId="32A8643F" w14:textId="77777777" w:rsidR="006D0D88" w:rsidRDefault="00000000">
      <w:pPr>
        <w:pStyle w:val="ListBullet"/>
      </w:pPr>
      <w:r>
        <w:t>Managed AWS GovCloud resources (EC2, RDS, S3) with least-privilege IAM; maintained audit logging.</w:t>
      </w:r>
    </w:p>
    <w:p w14:paraId="011A9A02" w14:textId="77777777" w:rsidR="006D0D88" w:rsidRDefault="00000000">
      <w:pPr>
        <w:pStyle w:val="ListBullet"/>
      </w:pPr>
      <w:r>
        <w:t>Implemented OWASP-aligned practices and prepared for FedRAMP-style reviews.</w:t>
      </w:r>
    </w:p>
    <w:p w14:paraId="7492FF63" w14:textId="77777777" w:rsidR="006D0D88" w:rsidRDefault="00000000">
      <w:pPr>
        <w:pStyle w:val="ListBullet"/>
      </w:pPr>
      <w:r>
        <w:t>Built Jenkins pipelines to run PHP/Node tests and ship containerized services (ECS where applicable).</w:t>
      </w:r>
    </w:p>
    <w:p w14:paraId="465C6FCD" w14:textId="77777777" w:rsidR="006D0D88" w:rsidRDefault="00000000">
      <w:pPr>
        <w:pStyle w:val="ListBullet"/>
      </w:pPr>
      <w:r>
        <w:lastRenderedPageBreak/>
        <w:t>Led standups, reviews, and mentoring for a team of five.</w:t>
      </w:r>
    </w:p>
    <w:p w14:paraId="6339F3FF" w14:textId="77777777" w:rsidR="006D0D88" w:rsidRDefault="00000000">
      <w:r>
        <w:rPr>
          <w:b/>
        </w:rPr>
        <w:t>MindSlap — Lead Software Engineer (Stockton, CA)</w:t>
      </w:r>
    </w:p>
    <w:p w14:paraId="41526663" w14:textId="77777777" w:rsidR="006D0D88" w:rsidRDefault="00000000">
      <w:r>
        <w:t>Aug 2016 – Sep 2017</w:t>
      </w:r>
    </w:p>
    <w:p w14:paraId="112EBB42" w14:textId="77777777" w:rsidR="006D0D88" w:rsidRDefault="00000000">
      <w:pPr>
        <w:pStyle w:val="ListBullet"/>
      </w:pPr>
      <w:r>
        <w:t>Delivered client projects: React frontends, PHP (CodeIgniter) services, and WordPress-driven microsites.</w:t>
      </w:r>
    </w:p>
    <w:p w14:paraId="48D29DE8" w14:textId="77777777" w:rsidR="006D0D88" w:rsidRDefault="00000000">
      <w:pPr>
        <w:pStyle w:val="ListBullet"/>
      </w:pPr>
      <w:r>
        <w:t>Created reusable components and integrated legacy jQuery plugins only where needed.</w:t>
      </w:r>
    </w:p>
    <w:p w14:paraId="53009955" w14:textId="77777777" w:rsidR="006D0D88" w:rsidRDefault="00000000">
      <w:pPr>
        <w:pStyle w:val="ListBullet"/>
      </w:pPr>
      <w:r>
        <w:t>Established Jest and PHPUnit suites and surfaced results in Jenkins.</w:t>
      </w:r>
    </w:p>
    <w:p w14:paraId="590739BA" w14:textId="77777777" w:rsidR="006D0D88" w:rsidRDefault="00000000">
      <w:r>
        <w:rPr>
          <w:b/>
        </w:rPr>
        <w:t>Zetta Inc. — Senior Software Engineer (Sunnyvale, CA)</w:t>
      </w:r>
    </w:p>
    <w:p w14:paraId="053E8B56" w14:textId="77777777" w:rsidR="006D0D88" w:rsidRDefault="00000000">
      <w:r>
        <w:t>Apr 2012 – Jul 2016</w:t>
      </w:r>
    </w:p>
    <w:p w14:paraId="4B7411E5" w14:textId="77777777" w:rsidR="006D0D88" w:rsidRDefault="00000000">
      <w:pPr>
        <w:pStyle w:val="ListBullet"/>
      </w:pPr>
      <w:r>
        <w:t>Modernized legacy UI by moving from PHP templates to React and Backbone.</w:t>
      </w:r>
    </w:p>
    <w:p w14:paraId="3EDF6C1D" w14:textId="77777777" w:rsidR="006D0D88" w:rsidRDefault="00000000">
      <w:pPr>
        <w:pStyle w:val="ListBullet"/>
      </w:pPr>
      <w:r>
        <w:t>Exposed data via PHP (Zend) REST APIs backed by MySQL/PostgreSQL.</w:t>
      </w:r>
    </w:p>
    <w:p w14:paraId="1C4359EC" w14:textId="77777777" w:rsidR="006D0D88" w:rsidRDefault="00000000">
      <w:pPr>
        <w:pStyle w:val="ListBullet"/>
      </w:pPr>
      <w:r>
        <w:t>Authored Jenkins pipelines to build/test JS bundles and deploy to AWS S3/CloudFront.</w:t>
      </w:r>
    </w:p>
    <w:p w14:paraId="5EDD6DDA" w14:textId="77777777" w:rsidR="006D0D88" w:rsidRDefault="00000000">
      <w:pPr>
        <w:pStyle w:val="ListBullet"/>
      </w:pPr>
      <w:r>
        <w:t>Introduced TDD practices and mentored junior developers.</w:t>
      </w:r>
    </w:p>
    <w:p w14:paraId="6FCC2A18" w14:textId="77777777" w:rsidR="006D0D88" w:rsidRDefault="00000000">
      <w:r>
        <w:rPr>
          <w:b/>
        </w:rPr>
        <w:t>EDUCATION &amp; CERTIFICATIONS</w:t>
      </w:r>
    </w:p>
    <w:p w14:paraId="0677DC20" w14:textId="77777777" w:rsidR="006D0D88" w:rsidRDefault="00000000">
      <w:pPr>
        <w:pStyle w:val="ListBullet"/>
      </w:pPr>
      <w:r>
        <w:t>AWS Certified Developer — Associate, 2023 (expired)</w:t>
      </w:r>
    </w:p>
    <w:p w14:paraId="3F445F6A" w14:textId="77777777" w:rsidR="006D0D88" w:rsidRDefault="00000000">
      <w:pPr>
        <w:pStyle w:val="ListBullet"/>
      </w:pPr>
      <w:r>
        <w:t>CJIS training/certification (expired; Guardian Alliance Technologies)</w:t>
      </w:r>
    </w:p>
    <w:p w14:paraId="3D0D2A4B" w14:textId="77777777" w:rsidR="006D0D88" w:rsidRDefault="00000000">
      <w:pPr>
        <w:pStyle w:val="ListBullet"/>
      </w:pPr>
      <w:r>
        <w:t>Modesto Junior College — Coursework in Computer Science</w:t>
      </w:r>
    </w:p>
    <w:p w14:paraId="3D1C4F58" w14:textId="77777777" w:rsidR="006D0D88" w:rsidRDefault="00000000">
      <w:r>
        <w:rPr>
          <w:b/>
        </w:rPr>
        <w:t>TOOLS &amp; PRACTICES</w:t>
      </w:r>
    </w:p>
    <w:p w14:paraId="021CC37B" w14:textId="77777777" w:rsidR="006D0D88" w:rsidRDefault="00000000">
      <w:r>
        <w:t>Agile/Scrum, Jira/Confluence, Git/GitHub/Bitbucket, GitFlow; CI/CD with Jenkins, Azure DevOps, GitHub Actions; Security: OWASP practices, CJIS/FedRAMP awareness, HIPAA/PHI awareness; Accessibility: WCAG/ADA; Collaboration: Slack, Teams, Zoom</w:t>
      </w:r>
    </w:p>
    <w:sectPr w:rsidR="006D0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524434">
    <w:abstractNumId w:val="8"/>
  </w:num>
  <w:num w:numId="2" w16cid:durableId="1048645710">
    <w:abstractNumId w:val="6"/>
  </w:num>
  <w:num w:numId="3" w16cid:durableId="1876844326">
    <w:abstractNumId w:val="5"/>
  </w:num>
  <w:num w:numId="4" w16cid:durableId="1010332072">
    <w:abstractNumId w:val="4"/>
  </w:num>
  <w:num w:numId="5" w16cid:durableId="32970348">
    <w:abstractNumId w:val="7"/>
  </w:num>
  <w:num w:numId="6" w16cid:durableId="1868442399">
    <w:abstractNumId w:val="3"/>
  </w:num>
  <w:num w:numId="7" w16cid:durableId="894660051">
    <w:abstractNumId w:val="2"/>
  </w:num>
  <w:num w:numId="8" w16cid:durableId="420299499">
    <w:abstractNumId w:val="1"/>
  </w:num>
  <w:num w:numId="9" w16cid:durableId="130608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FD3"/>
    <w:rsid w:val="006D0D88"/>
    <w:rsid w:val="00A81D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F14D5"/>
  <w14:defaultImageDpi w14:val="300"/>
  <w15:docId w15:val="{BD3CAF70-28D6-8244-8D28-A26F298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</cp:lastModifiedBy>
  <cp:revision>2</cp:revision>
  <dcterms:created xsi:type="dcterms:W3CDTF">2013-12-23T23:15:00Z</dcterms:created>
  <dcterms:modified xsi:type="dcterms:W3CDTF">2025-08-14T02:49:00Z</dcterms:modified>
  <cp:category/>
</cp:coreProperties>
</file>